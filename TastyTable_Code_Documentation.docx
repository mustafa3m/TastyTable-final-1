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TastyTable Backend Project - Code Documentation</w:t>
      </w:r>
    </w:p>
    <w:p>
      <w:pPr>
        <w:pStyle w:val="Heading1"/>
      </w:pPr>
      <w:r>
        <w:t>1. Project Overview</w:t>
      </w:r>
    </w:p>
    <w:p>
      <w:r>
        <w:t>TastyTable is a monolithic Web API built with ASP.NET Core 8, Entity Framework Core (MySQL), and JWT authentication. It follows a clean architecture with separation of concerns across layers: Api, Core, Services, Data, and Tests. The project provides a backend system for managing menu items, user authentication, and customer orders, with support for role-based access control (Admin vs User).</w:t>
      </w:r>
    </w:p>
    <w:p>
      <w:pPr>
        <w:pStyle w:val="Heading1"/>
      </w:pPr>
      <w:r>
        <w:t>2. Project Structure</w:t>
      </w:r>
    </w:p>
    <w:p>
      <w:r>
        <w:t>The solution is organized into the following projects:</w:t>
        <w:br/>
        <w:br/>
        <w:t>• TastyTable.Api → Controllers (API endpoints, Swagger config, Program.cs)</w:t>
        <w:br/>
        <w:t>• TastyTable.Core → Entities (models), DTOs, Interfaces</w:t>
        <w:br/>
        <w:t>• TastyTable.Services → Business logic (services: User, Menu, Orders)</w:t>
        <w:br/>
        <w:t>• TastyTable.Data → EF Core DbContext, Repositories, Database migrations</w:t>
        <w:br/>
        <w:t>• TastyTable.Tests → Unit tests with xUnit + Moq</w:t>
        <w:br/>
      </w:r>
    </w:p>
    <w:p>
      <w:pPr>
        <w:pStyle w:val="Heading1"/>
      </w:pPr>
      <w:r>
        <w:t>3. Layer Responsibilities</w:t>
      </w:r>
    </w:p>
    <w:p>
      <w:r>
        <w:t>• API Layer:</w:t>
        <w:br/>
        <w:t xml:space="preserve">   - Hosts controllers (AuthController, MenuController, OrdersController)</w:t>
        <w:br/>
        <w:t xml:space="preserve">   - Maps HTTP routes to service calls</w:t>
        <w:br/>
        <w:t xml:space="preserve">   - Configures Swagger, Authentication, and Middleware</w:t>
        <w:br/>
        <w:br/>
        <w:t>• Core Layer:</w:t>
        <w:br/>
        <w:t xml:space="preserve">   - Defines Entities: User, MenuItem, Order, OrderItem</w:t>
        <w:br/>
        <w:t xml:space="preserve">   - Contains DTOs for requests (LoginRequest, RegisterRequest, CreateOrderRequest)</w:t>
        <w:br/>
        <w:t xml:space="preserve">   - Defines Interfaces for services (IUserService, IMenuService, IOrderService)</w:t>
        <w:br/>
        <w:br/>
        <w:t>• Services Layer:</w:t>
        <w:br/>
        <w:t xml:space="preserve">   - Implements business logic</w:t>
        <w:br/>
        <w:t xml:space="preserve">   - UserService: Handles registration, login, JWT token generation</w:t>
        <w:br/>
        <w:t xml:space="preserve">   - MenuService: Manages menu CRUD and availability</w:t>
        <w:br/>
        <w:t xml:space="preserve">   - OrderService: Creates and fetches orders for users</w:t>
        <w:br/>
        <w:br/>
        <w:t>• Data Layer:</w:t>
        <w:br/>
        <w:t xml:space="preserve">   - AppDbContext: EF Core DbContext with DbSets for Users, MenuItems, Orders</w:t>
        <w:br/>
        <w:t xml:space="preserve">   - Configured with MySQL (Pomelo.EntityFrameworkCore.MySql)</w:t>
        <w:br/>
        <w:t xml:space="preserve">   - Handles migrations and seeding demo data</w:t>
        <w:br/>
        <w:br/>
        <w:t>• Tests Layer:</w:t>
        <w:br/>
        <w:t xml:space="preserve">   - Includes xUnit tests</w:t>
        <w:br/>
        <w:t xml:space="preserve">   - Moq used to mock JwtTokenService and isolate services</w:t>
        <w:br/>
      </w:r>
    </w:p>
    <w:p>
      <w:pPr>
        <w:pStyle w:val="Heading1"/>
      </w:pPr>
      <w:r>
        <w:t>4. Key Files and Their Importance</w:t>
      </w:r>
    </w:p>
    <w:p>
      <w:pPr>
        <w:pStyle w:val="Heading2"/>
      </w:pPr>
      <w:r>
        <w:t>Program.cs</w:t>
      </w:r>
    </w:p>
    <w:p>
      <w:r>
        <w:t>Entry point for the API. Configures services, DbContext, Authentication, Swagger, and database seeding.</w:t>
      </w:r>
    </w:p>
    <w:p>
      <w:pPr>
        <w:pStyle w:val="Heading2"/>
      </w:pPr>
      <w:r>
        <w:t>AuthController.cs</w:t>
      </w:r>
    </w:p>
    <w:p>
      <w:r>
        <w:t>Manages authentication endpoints: register and login. Generates JWT tokens.</w:t>
      </w:r>
    </w:p>
    <w:p>
      <w:pPr>
        <w:pStyle w:val="Heading2"/>
      </w:pPr>
      <w:r>
        <w:t>MenuController.cs</w:t>
      </w:r>
    </w:p>
    <w:p>
      <w:r>
        <w:t>CRUD for menu items. Admin-only for create/update, public for list.</w:t>
      </w:r>
    </w:p>
    <w:p>
      <w:pPr>
        <w:pStyle w:val="Heading2"/>
      </w:pPr>
      <w:r>
        <w:t>OrdersController.cs</w:t>
      </w:r>
    </w:p>
    <w:p>
      <w:r>
        <w:t>Handles order creation and retrieval. Requires authenticated user.</w:t>
      </w:r>
    </w:p>
    <w:p>
      <w:pPr>
        <w:pStyle w:val="Heading2"/>
      </w:pPr>
      <w:r>
        <w:t>JwtTokenService.cs</w:t>
      </w:r>
    </w:p>
    <w:p>
      <w:r>
        <w:t>Generates JWT tokens with user claims (ID, role, username).</w:t>
      </w:r>
    </w:p>
    <w:p>
      <w:pPr>
        <w:pStyle w:val="Heading2"/>
      </w:pPr>
      <w:r>
        <w:t>AppDbContext.cs</w:t>
      </w:r>
    </w:p>
    <w:p>
      <w:r>
        <w:t>DbContext for EF Core with DbSets for Users, MenuItems, Orders, OrderItems.</w:t>
      </w:r>
    </w:p>
    <w:p>
      <w:pPr>
        <w:pStyle w:val="Heading2"/>
      </w:pPr>
      <w:r>
        <w:t>DemoDataSeeder.cs</w:t>
      </w:r>
    </w:p>
    <w:p>
      <w:r>
        <w:t>Seeds default Admin user and sample menu items.</w:t>
      </w:r>
    </w:p>
    <w:p>
      <w:pPr>
        <w:pStyle w:val="Heading2"/>
      </w:pPr>
      <w:r>
        <w:t>UserService.cs</w:t>
      </w:r>
    </w:p>
    <w:p>
      <w:r>
        <w:t>Business logic for user registration, login, and password hashing (BCrypt).</w:t>
      </w:r>
    </w:p>
    <w:p>
      <w:pPr>
        <w:pStyle w:val="Heading2"/>
      </w:pPr>
      <w:r>
        <w:t>MenuService.cs</w:t>
      </w:r>
    </w:p>
    <w:p>
      <w:r>
        <w:t>Business logic for menu CRUD and availability toggling.</w:t>
      </w:r>
    </w:p>
    <w:p>
      <w:pPr>
        <w:pStyle w:val="Heading2"/>
      </w:pPr>
      <w:r>
        <w:t>OrderService.cs</w:t>
      </w:r>
    </w:p>
    <w:p>
      <w:r>
        <w:t>Business logic for order creation and retrieval, including totals.</w:t>
      </w:r>
    </w:p>
    <w:p>
      <w:pPr>
        <w:pStyle w:val="Heading2"/>
      </w:pPr>
      <w:r>
        <w:t>Tests (xUnit + Moq)</w:t>
      </w:r>
    </w:p>
    <w:p>
      <w:r>
        <w:t>Unit tests validating login, menu, and orders with mocking of JwtTokenService.</w:t>
      </w:r>
    </w:p>
    <w:p>
      <w:pPr>
        <w:pStyle w:val="Heading1"/>
      </w:pPr>
      <w:r>
        <w:t>5. Integration Flow</w:t>
      </w:r>
    </w:p>
    <w:p>
      <w:r>
        <w:t>1. User registers → stored in database</w:t>
        <w:br/>
        <w:t>2. User logs in → receives JWT token</w:t>
        <w:br/>
        <w:t>3. Token is attached in Authorization header for protected requests</w:t>
        <w:br/>
        <w:t>4. Admin can create menu items and toggle availability</w:t>
        <w:br/>
        <w:t>5. Users can browse menu and place orders</w:t>
        <w:br/>
        <w:t>6. Orders are linked to user and persisted in database</w:t>
      </w:r>
    </w:p>
    <w:p>
      <w:pPr>
        <w:pStyle w:val="Heading1"/>
      </w:pPr>
      <w:r>
        <w:t>6. Importance of Each Component</w:t>
      </w:r>
    </w:p>
    <w:p>
      <w:r>
        <w:t>• API Layer → Exposes endpoints, integrates Swagger, auth middleware</w:t>
        <w:br/>
        <w:t>• Core Layer → Defines business entities and interfaces</w:t>
        <w:br/>
        <w:t>• Services Layer → Business logic (users, menu, orders)</w:t>
        <w:br/>
        <w:t>• Data Layer → Database integration with EF Core + MySQL</w:t>
        <w:br/>
        <w:t>• JwtTokenService → Handles authentication and security</w:t>
        <w:br/>
        <w:t>• Tests → Ensure correctness and quality</w:t>
        <w:br/>
        <w:t>• Docker + AWS → Deployment ready</w:t>
      </w:r>
    </w:p>
    <w:p>
      <w:pPr>
        <w:pStyle w:val="Heading1"/>
      </w:pPr>
      <w:r>
        <w:t>7. Conclusion</w:t>
      </w:r>
    </w:p>
    <w:p>
      <w:r>
        <w:t>The TastyTable project is a complete backend solution demonstrating skills in ASP.NET Core, Entity Framework Core, JWT authentication, testing, and deployment. It fulfills client requirements and is suitable for extension with frontends or mobile apps.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